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1"/>
        </w:numPr>
        <w:ind w:left="425" w:leftChars="0" w:hanging="425" w:firstLineChars="0"/>
        <w:rPr>
          <w:b/>
          <w:bCs/>
        </w:rPr>
      </w:pPr>
      <w:r>
        <w:rPr>
          <w:b/>
          <w:bCs/>
        </w:rPr>
        <w:t>Qué tipo de planeación realiza la óptica?</w:t>
      </w:r>
    </w:p>
    <w:p>
      <w:pPr>
        <w:numPr>
          <w:numId w:val="0"/>
        </w:numPr>
        <w:ind w:leftChars="0"/>
        <w:rPr>
          <w:b/>
          <w:bCs/>
        </w:rPr>
      </w:pPr>
      <w:bookmarkStart w:id="0" w:name="_GoBack"/>
      <w:bookmarkEnd w:id="0"/>
    </w:p>
    <w:p>
      <w:pPr>
        <w:pStyle w:val="249"/>
        <w:jc w:val="both"/>
        <w:rPr>
          <w:rFonts w:ascii="Calibri" w:hAnsi="Calibri" w:cs="Calibri"/>
          <w:sz w:val="22"/>
          <w:szCs w:val="22"/>
        </w:rPr>
      </w:pPr>
      <w:r>
        <w:rPr>
          <w:sz w:val="23"/>
          <w:szCs w:val="23"/>
        </w:rPr>
        <w:t xml:space="preserve">* </w:t>
      </w:r>
      <w:r>
        <w:rPr>
          <w:b/>
          <w:bCs/>
          <w:sz w:val="23"/>
          <w:szCs w:val="23"/>
        </w:rPr>
        <w:t xml:space="preserve">Planeación táctica: </w:t>
      </w:r>
      <w:r>
        <w:rPr>
          <w:sz w:val="23"/>
          <w:szCs w:val="23"/>
        </w:rPr>
        <w:t xml:space="preserve">suele relacionarse con la toma de decisiones a corto plazo, en general para sobrellevar una crisis inesperada.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b/>
          <w:bCs/>
          <w:sz w:val="24"/>
          <w:szCs w:val="24"/>
        </w:rPr>
        <w:t>Planeación operativa</w:t>
      </w:r>
      <w:r>
        <w:rPr>
          <w:rFonts w:ascii="Times New Roman" w:hAnsi="Times New Roman" w:cs="Times New Roman"/>
          <w:sz w:val="24"/>
          <w:szCs w:val="24"/>
        </w:rPr>
        <w:t xml:space="preserve">: se refiere a la organización de los recursos y del personal de una compañía para la resolución de problemas.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1"/>
        </w:numPr>
        <w:ind w:left="425" w:leftChars="0" w:hanging="425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Qué pasos lleva a cabo para la planeación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(Estar atentos a las oportunidades, 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establecer nuevos objetivos,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desarrollar premisas,</w:t>
      </w:r>
    </w:p>
    <w:p>
      <w:pPr>
        <w:numPr>
          <w:ilvl w:val="0"/>
          <w:numId w:val="0"/>
        </w:numPr>
        <w:ind w:left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determinar cursos alternativos, </w:t>
      </w:r>
    </w:p>
    <w:p>
      <w:pPr>
        <w:numPr>
          <w:ilvl w:val="0"/>
          <w:numId w:val="0"/>
        </w:numPr>
        <w:ind w:left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evaluar cursos alternativos, </w:t>
      </w:r>
    </w:p>
    <w:p>
      <w:pPr>
        <w:numPr>
          <w:ilvl w:val="0"/>
          <w:numId w:val="0"/>
        </w:numPr>
        <w:ind w:left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seleccionar un curso,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formular planes derivados,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cuantificar planes mediante presupuestos)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s-SV"/>
        </w:rPr>
      </w:pPr>
      <w:r>
        <w:rPr>
          <w:rFonts w:hint="default" w:ascii="Times New Roman" w:hAnsi="Times New Roman" w:cs="Times New Roman"/>
          <w:sz w:val="24"/>
          <w:szCs w:val="24"/>
          <w:lang w:val="es-SV"/>
        </w:rPr>
        <w:t xml:space="preserve"> </w:t>
      </w:r>
    </w:p>
    <w:p>
      <w:pPr>
        <w:numPr>
          <w:ilvl w:val="0"/>
          <w:numId w:val="11"/>
        </w:numPr>
        <w:tabs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s-SV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Qué importancia le da la óptica a la planeación? 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s-SV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s-SV"/>
        </w:rPr>
        <w:t xml:space="preserve"> 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s-SV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s-SV"/>
        </w:rPr>
        <w:t>La Óptica considera muy importante la planeacion y la busqueda de esttrategias para que los servicios oofrecidos por la optica lleguen a mas personas interesadas.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s-SV"/>
        </w:rPr>
      </w:pPr>
    </w:p>
    <w:p>
      <w:pPr>
        <w:numPr>
          <w:ilvl w:val="0"/>
          <w:numId w:val="11"/>
        </w:numPr>
        <w:ind w:left="425" w:leftChars="0" w:hanging="425" w:firstLineChars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¿Qué características se llevan a cabo en la planeación de la óptica estrella de David?</w:t>
      </w:r>
    </w:p>
    <w:p>
      <w:pPr>
        <w:numPr>
          <w:numId w:val="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numPr>
          <w:ilvl w:val="0"/>
          <w:numId w:val="13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s-SV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s-SV"/>
        </w:rPr>
        <w:t>2. 3. 4. 5. 8. 9. 10</w:t>
      </w:r>
    </w:p>
    <w:p>
      <w:pPr>
        <w:numPr>
          <w:numId w:val="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numPr>
          <w:ilvl w:val="0"/>
          <w:numId w:val="11"/>
        </w:numPr>
        <w:ind w:left="425" w:leftChars="0" w:hanging="425" w:firstLineChars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Cómo se lleva la planeación a corto, mediano o largo plazo? 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s-SV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s-SV"/>
        </w:rPr>
        <w:t xml:space="preserve"> 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s-SV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s-SV"/>
        </w:rPr>
        <w:t xml:space="preserve">Los 3 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s-SV"/>
        </w:rPr>
      </w:pPr>
    </w:p>
    <w:p>
      <w:pPr>
        <w:numPr>
          <w:ilvl w:val="0"/>
          <w:numId w:val="11"/>
        </w:numPr>
        <w:ind w:left="425" w:leftChars="0" w:hanging="425" w:firstLineChars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¿Qué tipos de planes se realizan en la empresa?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s-SV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s-SV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s-SV"/>
        </w:rPr>
        <w:t xml:space="preserve">Objetivos, estrategicos , reglas , presupuesto 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s-SV"/>
        </w:rPr>
      </w:pPr>
    </w:p>
    <w:p>
      <w:pPr>
        <w:numPr>
          <w:ilvl w:val="0"/>
          <w:numId w:val="1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s-SV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Qué estrategia empresarial tiene la óptica y esta estrategia tiene estos aspectos claves (¿Hay comunicación interna y adaptación a los cambios en el entorno?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s-SV"/>
        </w:rPr>
        <w:t xml:space="preserve"> La Optica actualmente hace uno de las redes sociales , ofertas descuentos , precios accesibles , optica comunitarias ,  si hay comunicacion interna , y si hay adaptacion a los cambnios del entorno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s-SV"/>
        </w:rPr>
      </w:pPr>
    </w:p>
    <w:p>
      <w:pPr>
        <w:numPr>
          <w:ilvl w:val="0"/>
          <w:numId w:val="1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s-SV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¿La óptica lleva a cabo la administración por objetivo </w:t>
      </w:r>
      <w:r>
        <w:rPr>
          <w:rFonts w:ascii="Times New Roman" w:hAnsi="Times New Roman" w:cs="Times New Roman"/>
          <w:b/>
          <w:bCs/>
          <w:color w:val="323232"/>
          <w:sz w:val="24"/>
          <w:szCs w:val="24"/>
        </w:rPr>
        <w:t>(APO)</w:t>
      </w:r>
      <w:r>
        <w:rPr>
          <w:rFonts w:hint="default" w:ascii="Times New Roman" w:hAnsi="Times New Roman" w:cs="Times New Roman"/>
          <w:b/>
          <w:bCs/>
          <w:color w:val="323232"/>
          <w:sz w:val="24"/>
          <w:szCs w:val="24"/>
          <w:lang w:val="es-SV"/>
        </w:rPr>
        <w:t xml:space="preserve">  si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s-SV"/>
        </w:rPr>
      </w:pPr>
    </w:p>
    <w:p>
      <w:pPr>
        <w:numPr>
          <w:ilvl w:val="0"/>
          <w:numId w:val="11"/>
        </w:numPr>
        <w:ind w:left="425" w:leftChars="0" w:hanging="425" w:firstLineChars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¿Cuántos niveles hay en la organización y cual es la definición organización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en departamentos?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s-SV"/>
        </w:rPr>
        <w:t xml:space="preserve">  3 niveles ,  1 departamento de ventas </w:t>
      </w:r>
    </w:p>
    <w:p>
      <w:pPr>
        <w:numPr>
          <w:ilvl w:val="0"/>
          <w:numId w:val="11"/>
        </w:numPr>
        <w:ind w:left="425" w:leftChars="0" w:hanging="425" w:firstLineChars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Cuál es la estructura de la óptica? 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s-SV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s-SV"/>
        </w:rPr>
        <w:t xml:space="preserve">Gerencia , optometrista y acesoras 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s-SV"/>
        </w:rPr>
      </w:pPr>
    </w:p>
    <w:p>
      <w:pPr>
        <w:numPr>
          <w:ilvl w:val="0"/>
          <w:numId w:val="1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s-SV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Qué procesos lleva a cabo la óptica para la organización?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s-SV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s-SV"/>
        </w:rPr>
        <w:t xml:space="preserve">Publicidad , proceso de ventas , selección de los lugares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s-SV"/>
        </w:rPr>
      </w:pPr>
    </w:p>
    <w:p>
      <w:pPr>
        <w:numPr>
          <w:ilvl w:val="0"/>
          <w:numId w:val="1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s-SV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Qué tipo de organización se lleva en la óptica?</w:t>
      </w:r>
    </w:p>
    <w:p>
      <w:pPr>
        <w:numPr>
          <w:numId w:val="0"/>
        </w:numPr>
        <w:jc w:val="both"/>
        <w:rPr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s-SV"/>
        </w:rPr>
        <w:t xml:space="preserve"> </w:t>
      </w:r>
      <w:r>
        <w:rPr>
          <w:b/>
          <w:bCs/>
          <w:sz w:val="22"/>
          <w:szCs w:val="22"/>
        </w:rPr>
        <w:t xml:space="preserve">Empresarial </w:t>
      </w:r>
    </w:p>
    <w:p>
      <w:pPr>
        <w:numPr>
          <w:numId w:val="0"/>
        </w:numPr>
        <w:jc w:val="both"/>
        <w:rPr>
          <w:b/>
          <w:bCs/>
          <w:sz w:val="22"/>
          <w:szCs w:val="22"/>
        </w:rPr>
      </w:pPr>
    </w:p>
    <w:p>
      <w:pPr>
        <w:numPr>
          <w:ilvl w:val="0"/>
          <w:numId w:val="11"/>
        </w:numPr>
        <w:ind w:left="425" w:leftChars="0" w:hanging="425" w:firstLineChars="0"/>
        <w:jc w:val="both"/>
        <w:rPr>
          <w:rFonts w:hint="default"/>
          <w:b/>
          <w:bCs/>
          <w:sz w:val="22"/>
          <w:szCs w:val="22"/>
          <w:lang w:val="es-SV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¿La óptica tiene departamentalización por funciones, por territorio, geografía, por grupo de clientes o por producto?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s-SV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s-SV"/>
        </w:rPr>
        <w:t xml:space="preserve"> 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s-SV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s-SV"/>
        </w:rPr>
        <w:t xml:space="preserve">Por funciones 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s-SV"/>
        </w:rPr>
      </w:pPr>
    </w:p>
    <w:p>
      <w:pPr>
        <w:numPr>
          <w:ilvl w:val="0"/>
          <w:numId w:val="11"/>
        </w:numPr>
        <w:ind w:left="425" w:leftChars="0" w:hanging="425" w:firstLineChars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¿En la óptica estrella de David existe la organización burocrática (es una con procedimientos rígidos y ajustados, políticas y limitaciones y la empresa reacciona con controles estrictos, así como con renuencia a adaptarse o cambiar)? 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s-SV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s-SV"/>
        </w:rPr>
        <w:t xml:space="preserve"> No 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s-SV"/>
        </w:rPr>
      </w:pPr>
    </w:p>
    <w:p>
      <w:pPr>
        <w:numPr>
          <w:numId w:val="0"/>
        </w:numPr>
        <w:ind w:leftChars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s-SV"/>
        </w:rPr>
        <w:t xml:space="preserve">15 </w:t>
      </w:r>
      <w:r>
        <w:rPr>
          <w:rFonts w:ascii="Times New Roman" w:hAnsi="Times New Roman" w:cs="Times New Roman"/>
          <w:b/>
          <w:bCs/>
          <w:sz w:val="24"/>
          <w:szCs w:val="24"/>
        </w:rPr>
        <w:t>¿En la óptica estrella de David se lleva el proceso de reingeniería?</w:t>
      </w:r>
    </w:p>
    <w:p>
      <w:pPr>
        <w:numPr>
          <w:numId w:val="0"/>
        </w:numPr>
        <w:ind w:leftChars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s-SV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s-SV"/>
        </w:rPr>
        <w:t xml:space="preserve">Si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s-SV"/>
        </w:rPr>
      </w:pPr>
    </w:p>
    <w:p>
      <w:pPr>
        <w:numPr>
          <w:ilvl w:val="0"/>
          <w:numId w:val="11"/>
        </w:numPr>
        <w:ind w:left="425" w:leftChars="0" w:hanging="425" w:firstLineChars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¿La óptica lleva a cabo algún principio para integrar al personal?</w:t>
      </w:r>
    </w:p>
    <w:p>
      <w:pPr>
        <w:pStyle w:val="249"/>
        <w:spacing w:after="71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1.El hombre adecuado para el puesto adecuado: </w:t>
      </w:r>
      <w:r>
        <w:rPr>
          <w:sz w:val="23"/>
          <w:szCs w:val="23"/>
        </w:rPr>
        <w:t xml:space="preserve">Los hombres deben poseer las características que la empresa establezca para desempeñar un puesto </w:t>
      </w:r>
    </w:p>
    <w:p>
      <w:pPr>
        <w:numPr>
          <w:numId w:val="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s-SV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s-SV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s-SV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s-SV"/>
        </w:rPr>
      </w:pPr>
    </w:p>
    <w:p>
      <w:pPr>
        <w:numPr>
          <w:numId w:val="0"/>
        </w:numPr>
        <w:ind w:leftChars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B1E9A9"/>
    <w:multiLevelType w:val="singleLevel"/>
    <w:tmpl w:val="9DB1E9A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B1A15E8"/>
    <w:multiLevelType w:val="singleLevel"/>
    <w:tmpl w:val="DB1A15E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2">
    <w:nsid w:val="6F26DF7E"/>
    <w:multiLevelType w:val="singleLevel"/>
    <w:tmpl w:val="6F26DF7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2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9842C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C9842C5"/>
    <w:rsid w:val="1FB27449"/>
    <w:rsid w:val="21AB4580"/>
    <w:rsid w:val="22FE0841"/>
    <w:rsid w:val="370D5F4F"/>
    <w:rsid w:val="4F652159"/>
    <w:rsid w:val="6DF4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ascii="Arial" w:hAnsi="Arial" w:eastAsiaTheme="minorEastAsia"/>
      <w:b/>
      <w:bCs/>
      <w:kern w:val="44"/>
      <w:sz w:val="24"/>
      <w:szCs w:val="44"/>
      <w:lang w:val="es-US" w:eastAsia="en-US"/>
      <w14:ligatures w14:val="standardContextual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center"/>
      <w:outlineLvl w:val="1"/>
    </w:pPr>
    <w:rPr>
      <w:rFonts w:hint="default" w:ascii="Arial" w:hAnsi="Arial" w:eastAsia="SimSun" w:cs="SimSun"/>
      <w:b/>
      <w:bCs/>
      <w:kern w:val="0"/>
      <w:sz w:val="24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kern w:val="0"/>
      <w:sz w:val="24"/>
      <w:szCs w:val="24"/>
      <w:lang w:val="es-MX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Office_11.2.0.11481_F1E327BC-269C-435d-A152-05C5408002CA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2023-06-04T01:25:00Z</dcterms:created>
  <dc:creator>Victoria Gabriela Velasquez</dc:creator>
  <cp:lastModifiedBy>Victoria Gabriela Velasquez</cp:lastModifiedBy>
  <dcterms:modified xsi:type="dcterms:W3CDTF">2023-06-04T02:26:47Z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1033-11.2.0.11481</vt:lpwstr>
  </property>
  <property fmtid="{D5CDD505-2E9C-101B-9397-08002B2CF9AE}" pid="3" name="ICV">
    <vt:lpwstr>7D3028498C554FB4957F8A5650DD6CB4</vt:lpwstr>
  </property>
</Properties>
</file>